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48" w:rsidRDefault="004A56B9">
      <w:pPr>
        <w:pStyle w:val="Title"/>
        <w:jc w:val="center"/>
      </w:pPr>
      <w:r>
        <w:t>Project Report</w:t>
      </w:r>
    </w:p>
    <w:p w:rsidR="000A0548" w:rsidRDefault="004A56B9">
      <w:pPr>
        <w:pStyle w:val="Title"/>
        <w:jc w:val="center"/>
      </w:pPr>
      <w:r>
        <w:t>Lahore Orange Line Metro Train Management System</w:t>
      </w:r>
    </w:p>
    <w:p w:rsidR="00591272" w:rsidRPr="00591272" w:rsidRDefault="00591272" w:rsidP="00591272"/>
    <w:p w:rsidR="00591272" w:rsidRPr="00591272" w:rsidRDefault="00591272" w:rsidP="00591272">
      <w:pPr>
        <w:pStyle w:val="Heading2"/>
        <w:spacing w:line="240" w:lineRule="auto"/>
        <w:ind w:left="720" w:firstLine="720"/>
        <w:rPr>
          <w:color w:val="auto"/>
        </w:rPr>
      </w:pPr>
      <w:r w:rsidRPr="00591272">
        <w:rPr>
          <w:color w:val="auto"/>
        </w:rPr>
        <w:t xml:space="preserve">Prepared by: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 w:rsidRPr="00591272">
        <w:rPr>
          <w:color w:val="auto"/>
        </w:rPr>
        <w:t>Zaneeha</w:t>
      </w:r>
      <w:proofErr w:type="spellEnd"/>
      <w:r w:rsidRPr="00591272">
        <w:rPr>
          <w:color w:val="auto"/>
        </w:rPr>
        <w:t xml:space="preserve"> </w:t>
      </w:r>
      <w:proofErr w:type="spellStart"/>
      <w:r w:rsidRPr="00591272">
        <w:rPr>
          <w:color w:val="auto"/>
        </w:rPr>
        <w:t>Afzal</w:t>
      </w:r>
      <w:proofErr w:type="spellEnd"/>
      <w:r w:rsidRPr="00591272">
        <w:rPr>
          <w:color w:val="auto"/>
        </w:rPr>
        <w:t xml:space="preserve">, </w:t>
      </w:r>
      <w:proofErr w:type="spellStart"/>
      <w:r w:rsidRPr="00591272">
        <w:rPr>
          <w:color w:val="auto"/>
        </w:rPr>
        <w:t>Mahnoor</w:t>
      </w:r>
      <w:proofErr w:type="spellEnd"/>
      <w:r w:rsidRPr="00591272">
        <w:rPr>
          <w:color w:val="auto"/>
        </w:rPr>
        <w:t xml:space="preserve"> </w:t>
      </w:r>
      <w:proofErr w:type="spellStart"/>
      <w:r w:rsidRPr="00591272">
        <w:rPr>
          <w:color w:val="auto"/>
        </w:rPr>
        <w:t>Aslam</w:t>
      </w:r>
      <w:proofErr w:type="spellEnd"/>
    </w:p>
    <w:p w:rsidR="00591272" w:rsidRPr="00591272" w:rsidRDefault="00591272" w:rsidP="00591272">
      <w:pPr>
        <w:pStyle w:val="Heading2"/>
        <w:spacing w:line="240" w:lineRule="auto"/>
        <w:ind w:left="720" w:firstLine="720"/>
        <w:rPr>
          <w:color w:val="auto"/>
        </w:rPr>
      </w:pPr>
      <w:r w:rsidRPr="00591272">
        <w:rPr>
          <w:color w:val="auto"/>
        </w:rPr>
        <w:t xml:space="preserve">Roll Numbers: </w:t>
      </w:r>
      <w:r>
        <w:rPr>
          <w:color w:val="auto"/>
        </w:rPr>
        <w:tab/>
      </w:r>
      <w:r>
        <w:rPr>
          <w:color w:val="auto"/>
        </w:rPr>
        <w:tab/>
      </w:r>
      <w:r w:rsidRPr="00591272">
        <w:rPr>
          <w:color w:val="auto"/>
        </w:rPr>
        <w:t>Bsdsf23a011, bsdsf23a037</w:t>
      </w:r>
    </w:p>
    <w:p w:rsidR="00591272" w:rsidRDefault="00591272" w:rsidP="00591272">
      <w:pPr>
        <w:pStyle w:val="Heading2"/>
        <w:spacing w:line="240" w:lineRule="auto"/>
        <w:ind w:left="720" w:firstLine="720"/>
        <w:rPr>
          <w:color w:val="auto"/>
        </w:rPr>
      </w:pPr>
      <w:r w:rsidRPr="00591272">
        <w:rPr>
          <w:color w:val="auto"/>
        </w:rPr>
        <w:t>Date: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91272">
        <w:rPr>
          <w:color w:val="auto"/>
        </w:rPr>
        <w:t xml:space="preserve"> June 2025</w:t>
      </w:r>
    </w:p>
    <w:p w:rsidR="00591272" w:rsidRPr="00591272" w:rsidRDefault="00591272" w:rsidP="00591272">
      <w:pPr>
        <w:pStyle w:val="Heading2"/>
        <w:spacing w:line="240" w:lineRule="auto"/>
        <w:ind w:left="720" w:firstLine="720"/>
        <w:rPr>
          <w:color w:val="auto"/>
        </w:rPr>
      </w:pPr>
      <w:r>
        <w:rPr>
          <w:color w:val="auto"/>
        </w:rPr>
        <w:t>Submitted to</w:t>
      </w:r>
      <w:r w:rsidRPr="00591272">
        <w:rPr>
          <w:color w:val="auto"/>
        </w:rPr>
        <w:t xml:space="preserve">: </w:t>
      </w:r>
      <w:r>
        <w:rPr>
          <w:color w:val="auto"/>
        </w:rPr>
        <w:tab/>
      </w:r>
      <w:r>
        <w:rPr>
          <w:color w:val="auto"/>
        </w:rPr>
        <w:tab/>
        <w:t xml:space="preserve">Dr. </w:t>
      </w:r>
      <w:proofErr w:type="spellStart"/>
      <w:r>
        <w:rPr>
          <w:color w:val="auto"/>
        </w:rPr>
        <w:t>Khurram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Shahzad</w:t>
      </w:r>
      <w:proofErr w:type="spellEnd"/>
    </w:p>
    <w:p w:rsidR="00591272" w:rsidRDefault="00591272" w:rsidP="00591272">
      <w:pPr>
        <w:pStyle w:val="Heading2"/>
        <w:spacing w:line="240" w:lineRule="auto"/>
        <w:ind w:left="720" w:firstLine="720"/>
        <w:rPr>
          <w:color w:val="auto"/>
        </w:rPr>
      </w:pPr>
      <w:r>
        <w:rPr>
          <w:color w:val="auto"/>
        </w:rPr>
        <w:t>Course</w:t>
      </w:r>
      <w:r w:rsidRPr="00591272">
        <w:rPr>
          <w:color w:val="auto"/>
        </w:rPr>
        <w:t xml:space="preserve">: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Database</w:t>
      </w:r>
    </w:p>
    <w:p w:rsidR="00591272" w:rsidRPr="00591272" w:rsidRDefault="00591272" w:rsidP="00591272">
      <w:pPr>
        <w:pStyle w:val="Heading2"/>
        <w:spacing w:line="240" w:lineRule="auto"/>
        <w:ind w:left="4320" w:hanging="2880"/>
        <w:rPr>
          <w:color w:val="auto"/>
        </w:rPr>
      </w:pPr>
      <w:r>
        <w:rPr>
          <w:color w:val="auto"/>
        </w:rPr>
        <w:t>Project Title</w:t>
      </w:r>
      <w:r w:rsidRPr="00591272">
        <w:rPr>
          <w:color w:val="auto"/>
        </w:rPr>
        <w:t xml:space="preserve">: </w:t>
      </w:r>
      <w:r>
        <w:rPr>
          <w:color w:val="auto"/>
        </w:rPr>
        <w:tab/>
        <w:t>Orange Line Metro Train Management System</w:t>
      </w:r>
    </w:p>
    <w:p w:rsidR="00591272" w:rsidRPr="00591272" w:rsidRDefault="00591272" w:rsidP="00591272"/>
    <w:p w:rsidR="00591272" w:rsidRPr="00591272" w:rsidRDefault="00591272" w:rsidP="00591272"/>
    <w:p w:rsidR="000A0548" w:rsidRDefault="004A56B9" w:rsidP="00591272">
      <w:pPr>
        <w:ind w:left="1440"/>
      </w:pPr>
      <w:r>
        <w:br w:type="page"/>
      </w:r>
    </w:p>
    <w:p w:rsidR="000A0548" w:rsidRDefault="004A56B9">
      <w:pPr>
        <w:pStyle w:val="Heading1"/>
      </w:pPr>
      <w:r>
        <w:lastRenderedPageBreak/>
        <w:t>Project Type</w:t>
      </w:r>
    </w:p>
    <w:p w:rsidR="000A0548" w:rsidRDefault="004A56B9">
      <w:r>
        <w:t>Web-based Metro Train Ticketing and Administration System</w:t>
      </w:r>
    </w:p>
    <w:p w:rsidR="000A0548" w:rsidRDefault="004A56B9">
      <w:r>
        <w:t>Built using:</w:t>
      </w:r>
    </w:p>
    <w:p w:rsidR="000A0548" w:rsidRDefault="004A56B9">
      <w:r>
        <w:t>- PHP (Backend)</w:t>
      </w:r>
      <w:r>
        <w:br/>
        <w:t>- SQLite (Database)</w:t>
      </w:r>
      <w:r>
        <w:br/>
        <w:t>- HTML/CSS + JavaScript (Frontend)</w:t>
      </w:r>
      <w:r>
        <w:br/>
        <w:t>- Font Awesome (Icons)</w:t>
      </w:r>
    </w:p>
    <w:p w:rsidR="000A0548" w:rsidRDefault="004A56B9">
      <w:pPr>
        <w:pStyle w:val="Heading1"/>
      </w:pPr>
      <w:r>
        <w:t>Objective</w:t>
      </w:r>
    </w:p>
    <w:p w:rsidR="000A0548" w:rsidRDefault="004A56B9">
      <w:r>
        <w:t>To provide an intuitive, responsive, and role-based interface for:</w:t>
      </w:r>
      <w:r>
        <w:br/>
        <w:t>- Users to search trains, view available schedules, calculate fare, and book tickets.</w:t>
      </w:r>
      <w:r>
        <w:br/>
        <w:t>- Admins to monitor system-wide statistics, manage trains, schedules, users, and inquiries with live reporting.</w:t>
      </w:r>
    </w:p>
    <w:p w:rsidR="000A0548" w:rsidRDefault="004A56B9">
      <w:pPr>
        <w:pStyle w:val="Heading1"/>
      </w:pPr>
      <w:r>
        <w:t>Modules Overview</w:t>
      </w:r>
    </w:p>
    <w:p w:rsidR="004A56B9" w:rsidRDefault="004A56B9" w:rsidP="004A56B9">
      <w:pPr>
        <w:pStyle w:val="Heading2"/>
      </w:pPr>
      <w:r>
        <w:t xml:space="preserve">1. User </w:t>
      </w:r>
      <w:r>
        <w:rPr>
          <w:rStyle w:val="Strong"/>
          <w:b/>
          <w:bCs/>
        </w:rPr>
        <w:t>Functionalities</w:t>
      </w:r>
    </w:p>
    <w:p w:rsidR="004A56B9" w:rsidRPr="004A56B9" w:rsidRDefault="004A56B9" w:rsidP="004A56B9">
      <w:pPr>
        <w:pStyle w:val="Heading4"/>
        <w:rPr>
          <w:i w:val="0"/>
        </w:rPr>
      </w:pPr>
      <w:r w:rsidRPr="004A56B9">
        <w:rPr>
          <w:rStyle w:val="Strong"/>
          <w:b/>
          <w:bCs/>
          <w:i w:val="0"/>
        </w:rPr>
        <w:t>Purpose:</w:t>
      </w:r>
    </w:p>
    <w:p w:rsidR="004A56B9" w:rsidRDefault="004A56B9" w:rsidP="004A56B9">
      <w:pPr>
        <w:pStyle w:val="NormalWeb"/>
      </w:pPr>
      <w:r>
        <w:t>Allows registered users to view and manage their metro travel activities.</w:t>
      </w:r>
    </w:p>
    <w:p w:rsidR="004A56B9" w:rsidRDefault="004A56B9" w:rsidP="004A56B9">
      <w:pPr>
        <w:pStyle w:val="Heading4"/>
      </w:pPr>
      <w:r>
        <w:rPr>
          <w:rStyle w:val="Strong"/>
          <w:b/>
          <w:bCs/>
        </w:rPr>
        <w:t xml:space="preserve">Key </w:t>
      </w:r>
      <w:r w:rsidRPr="004A56B9">
        <w:rPr>
          <w:rStyle w:val="Strong"/>
          <w:b/>
          <w:bCs/>
          <w:i w:val="0"/>
        </w:rPr>
        <w:t>Functionalities</w:t>
      </w:r>
      <w:r>
        <w:rPr>
          <w:rStyle w:val="Strong"/>
          <w:b/>
          <w:bCs/>
        </w:rPr>
        <w:t>: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>Displays logged-in user’s name using PHP sessions.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>Statistics:</w:t>
      </w:r>
    </w:p>
    <w:p w:rsidR="004A56B9" w:rsidRDefault="004A56B9" w:rsidP="004A56B9">
      <w:pPr>
        <w:pStyle w:val="NormalWeb"/>
        <w:numPr>
          <w:ilvl w:val="1"/>
          <w:numId w:val="10"/>
        </w:numPr>
      </w:pPr>
      <w:r>
        <w:t>Total Booked Tickets</w:t>
      </w:r>
    </w:p>
    <w:p w:rsidR="004A56B9" w:rsidRDefault="004A56B9" w:rsidP="004A56B9">
      <w:pPr>
        <w:pStyle w:val="NormalWeb"/>
        <w:numPr>
          <w:ilvl w:val="1"/>
          <w:numId w:val="10"/>
        </w:numPr>
      </w:pPr>
      <w:r>
        <w:t>Used Tickets</w:t>
      </w:r>
    </w:p>
    <w:p w:rsidR="004A56B9" w:rsidRDefault="004A56B9" w:rsidP="004A56B9">
      <w:pPr>
        <w:pStyle w:val="NormalWeb"/>
        <w:numPr>
          <w:ilvl w:val="1"/>
          <w:numId w:val="10"/>
        </w:numPr>
      </w:pPr>
      <w:r>
        <w:t>Cancelled Tickets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>Train Search &amp; Filter Options by From, To, and Travel Date.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>Real-time Train Schedule Table from joined database tables.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 xml:space="preserve">Distance &amp; Fare Calculation using </w:t>
      </w:r>
      <w:proofErr w:type="spellStart"/>
      <w:r>
        <w:t>Haversine</w:t>
      </w:r>
      <w:proofErr w:type="spellEnd"/>
      <w:r>
        <w:t xml:space="preserve"> formula and </w:t>
      </w:r>
      <w:proofErr w:type="spellStart"/>
      <w:r>
        <w:t>fare_per_km</w:t>
      </w:r>
      <w:proofErr w:type="spellEnd"/>
      <w:r>
        <w:t>.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>Booking Feature with a popup form and booking logic.</w:t>
      </w:r>
    </w:p>
    <w:p w:rsidR="004A56B9" w:rsidRDefault="004A56B9" w:rsidP="004A56B9">
      <w:pPr>
        <w:pStyle w:val="NormalWeb"/>
        <w:numPr>
          <w:ilvl w:val="0"/>
          <w:numId w:val="10"/>
        </w:numPr>
      </w:pPr>
      <w:r>
        <w:t>Security via session checks and SQLite PDO usage.</w:t>
      </w:r>
    </w:p>
    <w:p w:rsidR="004A56B9" w:rsidRDefault="004A56B9" w:rsidP="004A56B9">
      <w:pPr>
        <w:pStyle w:val="Heading2"/>
      </w:pPr>
      <w:proofErr w:type="gramStart"/>
      <w:r>
        <w:rPr>
          <w:rFonts w:ascii="Calibri" w:hAnsi="Calibri" w:cs="Calibri"/>
        </w:rPr>
        <w:t>2.A</w:t>
      </w:r>
      <w:r>
        <w:rPr>
          <w:rStyle w:val="Strong"/>
          <w:b/>
          <w:bCs/>
        </w:rPr>
        <w:t>dmin</w:t>
      </w:r>
      <w:proofErr w:type="gramEnd"/>
      <w:r>
        <w:rPr>
          <w:rStyle w:val="Strong"/>
          <w:b/>
          <w:bCs/>
        </w:rPr>
        <w:t xml:space="preserve"> Functionalities</w:t>
      </w:r>
    </w:p>
    <w:p w:rsidR="004A56B9" w:rsidRDefault="004A56B9" w:rsidP="004A56B9">
      <w:pPr>
        <w:pStyle w:val="NormalWeb"/>
      </w:pPr>
      <w:r>
        <w:t>The admin panel is designed to help system administrators monitor, manage, and maintain all aspects of the metro train system.</w:t>
      </w:r>
    </w:p>
    <w:p w:rsidR="004A56B9" w:rsidRDefault="004A56B9" w:rsidP="004A56B9">
      <w:pPr>
        <w:pStyle w:val="Heading3"/>
      </w:pPr>
      <w:r>
        <w:rPr>
          <w:rStyle w:val="Strong"/>
          <w:b/>
          <w:bCs/>
        </w:rPr>
        <w:lastRenderedPageBreak/>
        <w:t>1. Dashboard Overview</w:t>
      </w:r>
    </w:p>
    <w:p w:rsidR="004A56B9" w:rsidRDefault="004A56B9" w:rsidP="004A56B9">
      <w:pPr>
        <w:pStyle w:val="NormalWeb"/>
        <w:numPr>
          <w:ilvl w:val="0"/>
          <w:numId w:val="12"/>
        </w:numPr>
      </w:pPr>
      <w:r>
        <w:t>View real-time system statistics:</w:t>
      </w:r>
    </w:p>
    <w:p w:rsidR="004A56B9" w:rsidRDefault="004A56B9" w:rsidP="004A56B9">
      <w:pPr>
        <w:pStyle w:val="NormalWeb"/>
        <w:numPr>
          <w:ilvl w:val="1"/>
          <w:numId w:val="12"/>
        </w:numPr>
      </w:pPr>
      <w:r>
        <w:rPr>
          <w:rStyle w:val="Strong"/>
        </w:rPr>
        <w:t>Total Trains</w:t>
      </w:r>
      <w:r>
        <w:t xml:space="preserve"> in the system.</w:t>
      </w:r>
    </w:p>
    <w:p w:rsidR="004A56B9" w:rsidRDefault="004A56B9" w:rsidP="004A56B9">
      <w:pPr>
        <w:pStyle w:val="NormalWeb"/>
        <w:numPr>
          <w:ilvl w:val="1"/>
          <w:numId w:val="12"/>
        </w:numPr>
      </w:pPr>
      <w:r>
        <w:rPr>
          <w:rStyle w:val="Strong"/>
        </w:rPr>
        <w:t>Daily Passengers</w:t>
      </w:r>
      <w:r>
        <w:t xml:space="preserve"> (tickets booked today).</w:t>
      </w:r>
    </w:p>
    <w:p w:rsidR="004A56B9" w:rsidRDefault="004A56B9" w:rsidP="004A56B9">
      <w:pPr>
        <w:pStyle w:val="NormalWeb"/>
        <w:numPr>
          <w:ilvl w:val="1"/>
          <w:numId w:val="12"/>
        </w:numPr>
      </w:pPr>
      <w:r>
        <w:rPr>
          <w:rStyle w:val="Strong"/>
        </w:rPr>
        <w:t>Pending Inquiries</w:t>
      </w:r>
      <w:r>
        <w:t xml:space="preserve"> from users.</w:t>
      </w:r>
    </w:p>
    <w:p w:rsidR="004A56B9" w:rsidRDefault="004A56B9" w:rsidP="004A56B9">
      <w:pPr>
        <w:pStyle w:val="NormalWeb"/>
        <w:numPr>
          <w:ilvl w:val="1"/>
          <w:numId w:val="12"/>
        </w:numPr>
      </w:pPr>
      <w:r>
        <w:rPr>
          <w:rStyle w:val="Strong"/>
        </w:rPr>
        <w:t>Maintenance Train Count</w:t>
      </w:r>
      <w:r>
        <w:t xml:space="preserve"> to monitor issues.</w:t>
      </w:r>
    </w:p>
    <w:p w:rsidR="004A56B9" w:rsidRDefault="004A56B9" w:rsidP="004A56B9">
      <w:pPr>
        <w:pStyle w:val="NormalWeb"/>
        <w:numPr>
          <w:ilvl w:val="0"/>
          <w:numId w:val="12"/>
        </w:numPr>
      </w:pPr>
      <w:r>
        <w:rPr>
          <w:rStyle w:val="Strong"/>
        </w:rPr>
        <w:t>System Status Indicator</w:t>
      </w:r>
      <w:r>
        <w:t>:</w:t>
      </w:r>
    </w:p>
    <w:p w:rsidR="004A56B9" w:rsidRDefault="004A56B9" w:rsidP="004A56B9">
      <w:pPr>
        <w:pStyle w:val="NormalWeb"/>
        <w:numPr>
          <w:ilvl w:val="1"/>
          <w:numId w:val="12"/>
        </w:numPr>
      </w:pPr>
      <w:r>
        <w:t xml:space="preserve">If trains are under maintenance, status shows </w:t>
      </w:r>
      <w:r>
        <w:rPr>
          <w:rStyle w:val="Strong"/>
        </w:rPr>
        <w:t>“Some issues”</w:t>
      </w:r>
      <w:r>
        <w:t xml:space="preserve"> (orange).</w:t>
      </w:r>
    </w:p>
    <w:p w:rsidR="004A56B9" w:rsidRDefault="004A56B9" w:rsidP="004A56B9">
      <w:pPr>
        <w:pStyle w:val="NormalWeb"/>
        <w:numPr>
          <w:ilvl w:val="1"/>
          <w:numId w:val="12"/>
        </w:numPr>
      </w:pPr>
      <w:r>
        <w:t xml:space="preserve">Otherwise, status shows </w:t>
      </w:r>
      <w:r>
        <w:rPr>
          <w:rStyle w:val="Strong"/>
        </w:rPr>
        <w:t>“Operational”</w:t>
      </w:r>
      <w:r>
        <w:t xml:space="preserve"> (green).</w:t>
      </w:r>
    </w:p>
    <w:p w:rsidR="004A56B9" w:rsidRDefault="004A56B9" w:rsidP="004A56B9">
      <w:pPr>
        <w:pStyle w:val="Heading3"/>
      </w:pPr>
      <w:r>
        <w:rPr>
          <w:rStyle w:val="Strong"/>
          <w:b/>
          <w:bCs/>
        </w:rPr>
        <w:t>2. Recent Activity Logs</w:t>
      </w:r>
    </w:p>
    <w:p w:rsidR="004A56B9" w:rsidRDefault="004A56B9" w:rsidP="004A56B9">
      <w:pPr>
        <w:pStyle w:val="NormalWeb"/>
        <w:numPr>
          <w:ilvl w:val="0"/>
          <w:numId w:val="13"/>
        </w:numPr>
      </w:pPr>
      <w:r>
        <w:t xml:space="preserve">Displays the latest activities using complex SQL </w:t>
      </w:r>
      <w:r>
        <w:rPr>
          <w:rStyle w:val="HTMLCode"/>
        </w:rPr>
        <w:t>UNION ALL</w:t>
      </w:r>
      <w:r>
        <w:t xml:space="preserve"> queries from multiple tables:</w:t>
      </w:r>
    </w:p>
    <w:p w:rsidR="004A56B9" w:rsidRDefault="004A56B9" w:rsidP="004A56B9">
      <w:pPr>
        <w:pStyle w:val="NormalWeb"/>
        <w:numPr>
          <w:ilvl w:val="1"/>
          <w:numId w:val="13"/>
        </w:numPr>
      </w:pPr>
      <w:r>
        <w:rPr>
          <w:rStyle w:val="Strong"/>
        </w:rPr>
        <w:t>Train Updated</w:t>
      </w:r>
      <w:r>
        <w:t xml:space="preserve"> – Shows who updated a train and when.</w:t>
      </w:r>
    </w:p>
    <w:p w:rsidR="004A56B9" w:rsidRDefault="004A56B9" w:rsidP="004A56B9">
      <w:pPr>
        <w:pStyle w:val="NormalWeb"/>
        <w:numPr>
          <w:ilvl w:val="1"/>
          <w:numId w:val="13"/>
        </w:numPr>
      </w:pPr>
      <w:r>
        <w:rPr>
          <w:rStyle w:val="Strong"/>
        </w:rPr>
        <w:t>Schedule Modified</w:t>
      </w:r>
      <w:r>
        <w:t xml:space="preserve"> – Logs schedule edits with admin name and time.</w:t>
      </w:r>
    </w:p>
    <w:p w:rsidR="004A56B9" w:rsidRDefault="004A56B9" w:rsidP="004A56B9">
      <w:pPr>
        <w:pStyle w:val="NormalWeb"/>
        <w:numPr>
          <w:ilvl w:val="1"/>
          <w:numId w:val="13"/>
        </w:numPr>
      </w:pPr>
      <w:r>
        <w:rPr>
          <w:rStyle w:val="Strong"/>
        </w:rPr>
        <w:t>Ticket Booked</w:t>
      </w:r>
      <w:r>
        <w:t xml:space="preserve"> – Shows ticket booking activity of users.</w:t>
      </w:r>
    </w:p>
    <w:p w:rsidR="004A56B9" w:rsidRDefault="004A56B9" w:rsidP="004A56B9">
      <w:pPr>
        <w:pStyle w:val="NormalWeb"/>
        <w:numPr>
          <w:ilvl w:val="1"/>
          <w:numId w:val="13"/>
        </w:numPr>
      </w:pPr>
      <w:r>
        <w:rPr>
          <w:rStyle w:val="Strong"/>
        </w:rPr>
        <w:t>New Inquiry</w:t>
      </w:r>
      <w:r>
        <w:t xml:space="preserve"> – Displays latest open inquiries submitted by users.</w:t>
      </w:r>
    </w:p>
    <w:p w:rsidR="004A56B9" w:rsidRDefault="004A56B9" w:rsidP="004A56B9">
      <w:pPr>
        <w:pStyle w:val="Heading3"/>
      </w:pPr>
      <w:r>
        <w:rPr>
          <w:rStyle w:val="Strong"/>
          <w:b/>
          <w:bCs/>
        </w:rPr>
        <w:t>3. Train Management</w:t>
      </w:r>
    </w:p>
    <w:p w:rsidR="004A56B9" w:rsidRDefault="004A56B9" w:rsidP="004A56B9">
      <w:pPr>
        <w:pStyle w:val="NormalWeb"/>
        <w:numPr>
          <w:ilvl w:val="0"/>
          <w:numId w:val="14"/>
        </w:numPr>
      </w:pPr>
      <w:r>
        <w:t>Add new trains with relevant data (train name, status).</w:t>
      </w:r>
    </w:p>
    <w:p w:rsidR="004A56B9" w:rsidRDefault="004A56B9" w:rsidP="004A56B9">
      <w:pPr>
        <w:pStyle w:val="NormalWeb"/>
        <w:numPr>
          <w:ilvl w:val="0"/>
          <w:numId w:val="14"/>
        </w:numPr>
      </w:pPr>
      <w:r>
        <w:t>Edit existing train details.</w:t>
      </w:r>
    </w:p>
    <w:p w:rsidR="004A56B9" w:rsidRDefault="004A56B9" w:rsidP="004A56B9">
      <w:pPr>
        <w:pStyle w:val="NormalWeb"/>
        <w:numPr>
          <w:ilvl w:val="0"/>
          <w:numId w:val="14"/>
        </w:numPr>
      </w:pPr>
      <w:r>
        <w:t>Mark trains as under maintenance.</w:t>
      </w:r>
    </w:p>
    <w:p w:rsidR="004A56B9" w:rsidRDefault="004A56B9" w:rsidP="004A56B9">
      <w:pPr>
        <w:pStyle w:val="Heading3"/>
      </w:pPr>
      <w:r>
        <w:t xml:space="preserve"> </w:t>
      </w:r>
      <w:r>
        <w:rPr>
          <w:rStyle w:val="Strong"/>
          <w:b/>
          <w:bCs/>
        </w:rPr>
        <w:t>4. Schedule Management</w:t>
      </w:r>
    </w:p>
    <w:p w:rsidR="004A56B9" w:rsidRDefault="004A56B9" w:rsidP="004A56B9">
      <w:pPr>
        <w:pStyle w:val="NormalWeb"/>
        <w:numPr>
          <w:ilvl w:val="0"/>
          <w:numId w:val="15"/>
        </w:numPr>
      </w:pPr>
      <w:r>
        <w:t>View and update train schedules.</w:t>
      </w:r>
    </w:p>
    <w:p w:rsidR="004A56B9" w:rsidRDefault="004A56B9" w:rsidP="004A56B9">
      <w:pPr>
        <w:pStyle w:val="NormalWeb"/>
        <w:numPr>
          <w:ilvl w:val="0"/>
          <w:numId w:val="15"/>
        </w:numPr>
      </w:pPr>
      <w:r>
        <w:t>Modify arrival/departure times and assign stations to trains.</w:t>
      </w:r>
    </w:p>
    <w:p w:rsidR="004A56B9" w:rsidRDefault="004A56B9" w:rsidP="004A56B9">
      <w:pPr>
        <w:pStyle w:val="NormalWeb"/>
        <w:numPr>
          <w:ilvl w:val="0"/>
          <w:numId w:val="15"/>
        </w:numPr>
      </w:pPr>
      <w:r>
        <w:t>Ensures proper timing between consecutive trains.</w:t>
      </w:r>
    </w:p>
    <w:p w:rsidR="004A56B9" w:rsidRDefault="004A56B9" w:rsidP="004A56B9">
      <w:pPr>
        <w:pStyle w:val="Heading3"/>
      </w:pPr>
      <w:r>
        <w:rPr>
          <w:rStyle w:val="Strong"/>
          <w:b/>
          <w:bCs/>
        </w:rPr>
        <w:t>5. Inquiry Management</w:t>
      </w:r>
    </w:p>
    <w:p w:rsidR="004A56B9" w:rsidRDefault="004A56B9" w:rsidP="004A56B9">
      <w:pPr>
        <w:pStyle w:val="NormalWeb"/>
        <w:numPr>
          <w:ilvl w:val="0"/>
          <w:numId w:val="16"/>
        </w:numPr>
      </w:pPr>
      <w:r>
        <w:t xml:space="preserve">View all </w:t>
      </w:r>
      <w:r>
        <w:rPr>
          <w:rStyle w:val="Strong"/>
        </w:rPr>
        <w:t>user-submitted inquiries</w:t>
      </w:r>
      <w:r>
        <w:t xml:space="preserve"> from the database.</w:t>
      </w:r>
    </w:p>
    <w:p w:rsidR="004A56B9" w:rsidRDefault="004A56B9" w:rsidP="004A56B9">
      <w:pPr>
        <w:pStyle w:val="NormalWeb"/>
        <w:numPr>
          <w:ilvl w:val="0"/>
          <w:numId w:val="16"/>
        </w:numPr>
      </w:pPr>
      <w:r>
        <w:t>Filter by inquiry status (e.g., open, closed).</w:t>
      </w:r>
    </w:p>
    <w:p w:rsidR="004A56B9" w:rsidRDefault="004A56B9" w:rsidP="004A56B9">
      <w:pPr>
        <w:pStyle w:val="NormalWeb"/>
        <w:numPr>
          <w:ilvl w:val="0"/>
          <w:numId w:val="16"/>
        </w:numPr>
      </w:pPr>
      <w:r>
        <w:rPr>
          <w:rStyle w:val="Strong"/>
        </w:rPr>
        <w:t>Reply to inquiries</w:t>
      </w:r>
      <w:r>
        <w:t xml:space="preserve"> and update their status to “closed”.</w:t>
      </w:r>
    </w:p>
    <w:p w:rsidR="004A56B9" w:rsidRDefault="004A56B9" w:rsidP="004A56B9">
      <w:pPr>
        <w:pStyle w:val="Heading3"/>
      </w:pPr>
      <w:r>
        <w:t xml:space="preserve"> </w:t>
      </w:r>
      <w:r>
        <w:rPr>
          <w:rStyle w:val="Strong"/>
          <w:b/>
          <w:bCs/>
        </w:rPr>
        <w:t>6. User Management</w:t>
      </w:r>
    </w:p>
    <w:p w:rsidR="004A56B9" w:rsidRDefault="004A56B9" w:rsidP="004A56B9">
      <w:pPr>
        <w:pStyle w:val="NormalWeb"/>
        <w:numPr>
          <w:ilvl w:val="0"/>
          <w:numId w:val="17"/>
        </w:numPr>
      </w:pPr>
      <w:r>
        <w:t>View all registered users in the system.</w:t>
      </w:r>
    </w:p>
    <w:p w:rsidR="004A56B9" w:rsidRDefault="004A56B9" w:rsidP="004A56B9">
      <w:pPr>
        <w:pStyle w:val="NormalWeb"/>
        <w:numPr>
          <w:ilvl w:val="0"/>
          <w:numId w:val="17"/>
        </w:numPr>
      </w:pPr>
      <w:r>
        <w:rPr>
          <w:rStyle w:val="Strong"/>
        </w:rPr>
        <w:t>Delete suspicious or inactive users</w:t>
      </w:r>
      <w:r>
        <w:t xml:space="preserve"> from the database.</w:t>
      </w:r>
    </w:p>
    <w:p w:rsidR="004A56B9" w:rsidRDefault="004A56B9" w:rsidP="004A56B9">
      <w:pPr>
        <w:pStyle w:val="NormalWeb"/>
        <w:numPr>
          <w:ilvl w:val="0"/>
          <w:numId w:val="17"/>
        </w:numPr>
      </w:pPr>
      <w:r>
        <w:t>Optionally extend to edit user roles in future.</w:t>
      </w:r>
    </w:p>
    <w:p w:rsidR="004A56B9" w:rsidRDefault="004A56B9" w:rsidP="004A56B9">
      <w:pPr>
        <w:pStyle w:val="Heading3"/>
      </w:pPr>
      <w:r>
        <w:rPr>
          <w:rStyle w:val="Strong"/>
          <w:b/>
          <w:bCs/>
        </w:rPr>
        <w:lastRenderedPageBreak/>
        <w:t>7. Secure Admin Access</w:t>
      </w:r>
    </w:p>
    <w:p w:rsidR="004A56B9" w:rsidRDefault="004A56B9" w:rsidP="004A56B9">
      <w:pPr>
        <w:pStyle w:val="NormalWeb"/>
        <w:numPr>
          <w:ilvl w:val="0"/>
          <w:numId w:val="18"/>
        </w:numPr>
      </w:pPr>
      <w:r>
        <w:t>Static login with predefined “Admin” session (extendable to role-based login).</w:t>
      </w:r>
    </w:p>
    <w:p w:rsidR="004A56B9" w:rsidRDefault="004A56B9" w:rsidP="004A56B9">
      <w:pPr>
        <w:pStyle w:val="NormalWeb"/>
        <w:numPr>
          <w:ilvl w:val="0"/>
          <w:numId w:val="18"/>
        </w:numPr>
      </w:pPr>
      <w:r>
        <w:t xml:space="preserve">All database operations use secure </w:t>
      </w:r>
      <w:r>
        <w:rPr>
          <w:rStyle w:val="Strong"/>
        </w:rPr>
        <w:t>SQLite with PDO</w:t>
      </w:r>
      <w:r>
        <w:t>.</w:t>
      </w:r>
    </w:p>
    <w:p w:rsidR="004A56B9" w:rsidRDefault="004A56B9" w:rsidP="004A56B9">
      <w:pPr>
        <w:pStyle w:val="Heading3"/>
      </w:pPr>
      <w:r>
        <w:t xml:space="preserve"> </w:t>
      </w:r>
      <w:r>
        <w:rPr>
          <w:rStyle w:val="Strong"/>
          <w:b/>
          <w:bCs/>
        </w:rPr>
        <w:t>8. Navigation &amp; Interface</w:t>
      </w:r>
    </w:p>
    <w:p w:rsidR="004A56B9" w:rsidRDefault="004A56B9" w:rsidP="004A56B9">
      <w:pPr>
        <w:pStyle w:val="NormalWeb"/>
        <w:numPr>
          <w:ilvl w:val="0"/>
          <w:numId w:val="19"/>
        </w:numPr>
      </w:pPr>
      <w:r>
        <w:t xml:space="preserve">Intuitive </w:t>
      </w:r>
      <w:r>
        <w:rPr>
          <w:rStyle w:val="Strong"/>
        </w:rPr>
        <w:t>sidebar navigation</w:t>
      </w:r>
      <w:r>
        <w:t xml:space="preserve"> with links to:</w:t>
      </w:r>
    </w:p>
    <w:p w:rsidR="004A56B9" w:rsidRDefault="004A56B9" w:rsidP="004A56B9">
      <w:pPr>
        <w:pStyle w:val="NormalWeb"/>
        <w:numPr>
          <w:ilvl w:val="1"/>
          <w:numId w:val="19"/>
        </w:numPr>
      </w:pPr>
      <w:r>
        <w:t>Dashboard (Overview)</w:t>
      </w:r>
    </w:p>
    <w:p w:rsidR="004A56B9" w:rsidRDefault="004A56B9" w:rsidP="004A56B9">
      <w:pPr>
        <w:pStyle w:val="NormalWeb"/>
        <w:numPr>
          <w:ilvl w:val="1"/>
          <w:numId w:val="19"/>
        </w:numPr>
      </w:pPr>
      <w:r>
        <w:t>Train Management</w:t>
      </w:r>
    </w:p>
    <w:p w:rsidR="004A56B9" w:rsidRDefault="004A56B9" w:rsidP="004A56B9">
      <w:pPr>
        <w:pStyle w:val="NormalWeb"/>
        <w:numPr>
          <w:ilvl w:val="1"/>
          <w:numId w:val="19"/>
        </w:numPr>
      </w:pPr>
      <w:r>
        <w:t>Schedule Management</w:t>
      </w:r>
    </w:p>
    <w:p w:rsidR="004A56B9" w:rsidRDefault="004A56B9" w:rsidP="004A56B9">
      <w:pPr>
        <w:pStyle w:val="NormalWeb"/>
        <w:numPr>
          <w:ilvl w:val="1"/>
          <w:numId w:val="19"/>
        </w:numPr>
      </w:pPr>
      <w:r>
        <w:t>Inquiries</w:t>
      </w:r>
    </w:p>
    <w:p w:rsidR="004A56B9" w:rsidRDefault="004A56B9" w:rsidP="004A56B9">
      <w:pPr>
        <w:pStyle w:val="NormalWeb"/>
        <w:numPr>
          <w:ilvl w:val="1"/>
          <w:numId w:val="19"/>
        </w:numPr>
      </w:pPr>
      <w:r>
        <w:t>User Management</w:t>
      </w:r>
    </w:p>
    <w:p w:rsidR="004A56B9" w:rsidRDefault="004A56B9" w:rsidP="004A56B9">
      <w:pPr>
        <w:pStyle w:val="NormalWeb"/>
        <w:numPr>
          <w:ilvl w:val="1"/>
          <w:numId w:val="19"/>
        </w:numPr>
      </w:pPr>
      <w:r>
        <w:t>Logout</w:t>
      </w:r>
    </w:p>
    <w:p w:rsidR="004A56B9" w:rsidRDefault="004A56B9" w:rsidP="004A56B9">
      <w:pPr>
        <w:pStyle w:val="NormalWeb"/>
        <w:numPr>
          <w:ilvl w:val="0"/>
          <w:numId w:val="19"/>
        </w:numPr>
      </w:pPr>
      <w:r>
        <w:t xml:space="preserve">Modern UI using HTML, CSS, </w:t>
      </w:r>
      <w:proofErr w:type="spellStart"/>
      <w:r>
        <w:t>FontAwesome</w:t>
      </w:r>
      <w:proofErr w:type="spellEnd"/>
      <w:r>
        <w:t>, and custom styles.</w:t>
      </w:r>
    </w:p>
    <w:p w:rsidR="000A0548" w:rsidRDefault="004A56B9">
      <w:pPr>
        <w:pStyle w:val="Heading1"/>
      </w:pPr>
      <w:r>
        <w:t>Database Structure</w:t>
      </w:r>
    </w:p>
    <w:p w:rsidR="004A56B9" w:rsidRDefault="004A56B9" w:rsidP="004A56B9">
      <w:pPr>
        <w:pStyle w:val="Heading3"/>
      </w:pPr>
      <w:r>
        <w:t xml:space="preserve">1. </w:t>
      </w:r>
      <w:r>
        <w:rPr>
          <w:rStyle w:val="Strong"/>
          <w:b/>
          <w:bCs/>
        </w:rPr>
        <w:t>Users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user_id</w:t>
      </w:r>
      <w:proofErr w:type="spellEnd"/>
      <w:r>
        <w:t>: Unique ID for each user (Primary Key)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r>
        <w:rPr>
          <w:rStyle w:val="HTMLCode"/>
        </w:rPr>
        <w:t>username</w:t>
      </w:r>
      <w:r>
        <w:t>: User's unique name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r>
        <w:rPr>
          <w:rStyle w:val="HTMLCode"/>
        </w:rPr>
        <w:t>password</w:t>
      </w:r>
      <w:r>
        <w:t>: Encrypted user password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r>
        <w:rPr>
          <w:rStyle w:val="HTMLCode"/>
        </w:rPr>
        <w:t>email</w:t>
      </w:r>
      <w:r>
        <w:t>: Unique email address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r>
        <w:rPr>
          <w:rStyle w:val="HTMLCode"/>
        </w:rPr>
        <w:t>role</w:t>
      </w:r>
      <w:r>
        <w:t>: 'admin' or 'user'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created_at</w:t>
      </w:r>
      <w:proofErr w:type="spellEnd"/>
      <w:r>
        <w:t>: Timestamp of account creation</w:t>
      </w:r>
    </w:p>
    <w:p w:rsidR="004A56B9" w:rsidRDefault="004A56B9" w:rsidP="004A56B9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last_login</w:t>
      </w:r>
      <w:proofErr w:type="spellEnd"/>
      <w:r>
        <w:t xml:space="preserve">: Last login </w:t>
      </w:r>
      <w:proofErr w:type="spellStart"/>
      <w:r>
        <w:t>datetime</w:t>
      </w:r>
      <w:proofErr w:type="spellEnd"/>
    </w:p>
    <w:p w:rsidR="004A56B9" w:rsidRDefault="004A56B9" w:rsidP="004A56B9">
      <w:pPr>
        <w:pStyle w:val="NormalWeb"/>
      </w:pPr>
      <w:r>
        <w:t xml:space="preserve"> Relationships:</w:t>
      </w:r>
    </w:p>
    <w:p w:rsidR="004A56B9" w:rsidRDefault="004A56B9" w:rsidP="004A56B9">
      <w:pPr>
        <w:pStyle w:val="NormalWeb"/>
        <w:numPr>
          <w:ilvl w:val="0"/>
          <w:numId w:val="21"/>
        </w:numPr>
      </w:pPr>
      <w:r>
        <w:t xml:space="preserve">Can create </w:t>
      </w:r>
      <w:r>
        <w:rPr>
          <w:rStyle w:val="HTMLCode"/>
        </w:rPr>
        <w:t>Trains</w:t>
      </w:r>
    </w:p>
    <w:p w:rsidR="004A56B9" w:rsidRDefault="004A56B9" w:rsidP="004A56B9">
      <w:pPr>
        <w:pStyle w:val="NormalWeb"/>
        <w:numPr>
          <w:ilvl w:val="0"/>
          <w:numId w:val="21"/>
        </w:numPr>
      </w:pPr>
      <w:r>
        <w:t xml:space="preserve">Can update </w:t>
      </w:r>
      <w:r>
        <w:rPr>
          <w:rStyle w:val="HTMLCode"/>
        </w:rPr>
        <w:t>Schedules</w:t>
      </w:r>
    </w:p>
    <w:p w:rsidR="004A56B9" w:rsidRDefault="004A56B9" w:rsidP="004A56B9">
      <w:pPr>
        <w:pStyle w:val="NormalWeb"/>
        <w:numPr>
          <w:ilvl w:val="0"/>
          <w:numId w:val="21"/>
        </w:numPr>
      </w:pPr>
      <w:r>
        <w:t xml:space="preserve">Can book </w:t>
      </w:r>
      <w:r>
        <w:rPr>
          <w:rStyle w:val="HTMLCode"/>
        </w:rPr>
        <w:t>Tickets</w:t>
      </w:r>
    </w:p>
    <w:p w:rsidR="004A56B9" w:rsidRDefault="004A56B9" w:rsidP="004A56B9">
      <w:pPr>
        <w:pStyle w:val="NormalWeb"/>
        <w:numPr>
          <w:ilvl w:val="0"/>
          <w:numId w:val="21"/>
        </w:numPr>
      </w:pPr>
      <w:r>
        <w:t xml:space="preserve">Can submit/respond to </w:t>
      </w:r>
      <w:r>
        <w:rPr>
          <w:rStyle w:val="HTMLCode"/>
        </w:rPr>
        <w:t>Inquiries</w:t>
      </w:r>
    </w:p>
    <w:p w:rsidR="004A56B9" w:rsidRDefault="00E95F02" w:rsidP="004A56B9">
      <w:r>
        <w:pict>
          <v:rect id="_x0000_i1025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2. </w:t>
      </w:r>
      <w:r>
        <w:rPr>
          <w:rStyle w:val="Strong"/>
          <w:b/>
          <w:bCs/>
        </w:rPr>
        <w:t>Stations</w:t>
      </w:r>
    </w:p>
    <w:p w:rsidR="004A56B9" w:rsidRDefault="004A56B9" w:rsidP="004A56B9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station_id</w:t>
      </w:r>
      <w:proofErr w:type="spellEnd"/>
      <w:r>
        <w:t>: Unique ID for each station (Primary Key)</w:t>
      </w:r>
    </w:p>
    <w:p w:rsidR="004A56B9" w:rsidRDefault="004A56B9" w:rsidP="004A56B9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station_name</w:t>
      </w:r>
      <w:proofErr w:type="spellEnd"/>
      <w:r>
        <w:t>: Name of the station</w:t>
      </w:r>
    </w:p>
    <w:p w:rsidR="004A56B9" w:rsidRDefault="004A56B9" w:rsidP="004A56B9">
      <w:pPr>
        <w:pStyle w:val="NormalWeb"/>
        <w:numPr>
          <w:ilvl w:val="0"/>
          <w:numId w:val="22"/>
        </w:numPr>
      </w:pPr>
      <w:r>
        <w:rPr>
          <w:rStyle w:val="HTMLCode"/>
        </w:rPr>
        <w:t>latitude</w:t>
      </w:r>
      <w:r>
        <w:t>: Geographical latitude</w:t>
      </w:r>
    </w:p>
    <w:p w:rsidR="004A56B9" w:rsidRDefault="004A56B9" w:rsidP="004A56B9">
      <w:pPr>
        <w:pStyle w:val="NormalWeb"/>
        <w:numPr>
          <w:ilvl w:val="0"/>
          <w:numId w:val="22"/>
        </w:numPr>
      </w:pPr>
      <w:r>
        <w:rPr>
          <w:rStyle w:val="HTMLCode"/>
        </w:rPr>
        <w:t>longitude</w:t>
      </w:r>
      <w:r>
        <w:t>: Geographical longitude</w:t>
      </w:r>
    </w:p>
    <w:p w:rsidR="004A56B9" w:rsidRDefault="004A56B9" w:rsidP="004A56B9">
      <w:pPr>
        <w:pStyle w:val="NormalWeb"/>
        <w:numPr>
          <w:ilvl w:val="0"/>
          <w:numId w:val="22"/>
        </w:numPr>
      </w:pPr>
      <w:r>
        <w:rPr>
          <w:rStyle w:val="HTMLCode"/>
        </w:rPr>
        <w:t>address</w:t>
      </w:r>
      <w:r>
        <w:t>: Optional physical address</w:t>
      </w:r>
    </w:p>
    <w:p w:rsidR="004A56B9" w:rsidRDefault="004A56B9" w:rsidP="004A56B9">
      <w:pPr>
        <w:pStyle w:val="NormalWeb"/>
        <w:numPr>
          <w:ilvl w:val="0"/>
          <w:numId w:val="22"/>
        </w:numPr>
      </w:pPr>
      <w:r>
        <w:rPr>
          <w:rStyle w:val="HTMLCode"/>
        </w:rPr>
        <w:t>status</w:t>
      </w:r>
      <w:r>
        <w:t>: 'active', 'under construction', or 'closed'</w:t>
      </w:r>
    </w:p>
    <w:p w:rsidR="004A56B9" w:rsidRDefault="004A56B9" w:rsidP="004A56B9">
      <w:pPr>
        <w:pStyle w:val="NormalWeb"/>
      </w:pPr>
      <w:r>
        <w:lastRenderedPageBreak/>
        <w:t xml:space="preserve"> Relationships:</w:t>
      </w:r>
    </w:p>
    <w:p w:rsidR="004A56B9" w:rsidRDefault="004A56B9" w:rsidP="004A56B9">
      <w:pPr>
        <w:pStyle w:val="NormalWeb"/>
        <w:numPr>
          <w:ilvl w:val="0"/>
          <w:numId w:val="23"/>
        </w:numPr>
      </w:pPr>
      <w:r>
        <w:t xml:space="preserve">Linked as origin and destination in </w:t>
      </w:r>
      <w:r>
        <w:rPr>
          <w:rStyle w:val="HTMLCode"/>
        </w:rPr>
        <w:t>Schedules</w:t>
      </w:r>
    </w:p>
    <w:p w:rsidR="004A56B9" w:rsidRDefault="00E95F02" w:rsidP="004A56B9">
      <w:r>
        <w:pict>
          <v:rect id="_x0000_i1026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3. </w:t>
      </w:r>
      <w:r>
        <w:rPr>
          <w:rStyle w:val="Strong"/>
          <w:b/>
          <w:bCs/>
        </w:rPr>
        <w:t>Trains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train_id</w:t>
      </w:r>
      <w:proofErr w:type="spellEnd"/>
      <w:r>
        <w:t>: Unique train identifier (Primary Key)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train_name</w:t>
      </w:r>
      <w:proofErr w:type="spellEnd"/>
      <w:r>
        <w:t>: Name of the train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r>
        <w:rPr>
          <w:rStyle w:val="HTMLCode"/>
        </w:rPr>
        <w:t>capacity</w:t>
      </w:r>
      <w:r>
        <w:t>: Number of passengers the train can carry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r>
        <w:rPr>
          <w:rStyle w:val="HTMLCode"/>
        </w:rPr>
        <w:t>status</w:t>
      </w:r>
      <w:r>
        <w:t>: 'active', 'maintenance', or 'retired'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created_by</w:t>
      </w:r>
      <w:proofErr w:type="spellEnd"/>
      <w:r>
        <w:t>: Admin user who added the train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created_at</w:t>
      </w:r>
      <w:proofErr w:type="spellEnd"/>
      <w:r>
        <w:t>: Timestamp of creation</w:t>
      </w:r>
    </w:p>
    <w:p w:rsidR="004A56B9" w:rsidRDefault="004A56B9" w:rsidP="004A56B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updated_at</w:t>
      </w:r>
      <w:proofErr w:type="spellEnd"/>
      <w:r>
        <w:t>: Timestamp of last update</w:t>
      </w:r>
    </w:p>
    <w:p w:rsidR="004A56B9" w:rsidRDefault="004A56B9" w:rsidP="004A56B9">
      <w:pPr>
        <w:pStyle w:val="NormalWeb"/>
      </w:pPr>
      <w:r>
        <w:t>Relationships:</w:t>
      </w:r>
    </w:p>
    <w:p w:rsidR="004A56B9" w:rsidRDefault="004A56B9" w:rsidP="004A56B9">
      <w:pPr>
        <w:pStyle w:val="NormalWeb"/>
        <w:numPr>
          <w:ilvl w:val="0"/>
          <w:numId w:val="25"/>
        </w:numPr>
      </w:pPr>
      <w:r>
        <w:t xml:space="preserve">Has many </w:t>
      </w:r>
      <w:r>
        <w:rPr>
          <w:rStyle w:val="HTMLCode"/>
        </w:rPr>
        <w:t>Schedules</w:t>
      </w:r>
    </w:p>
    <w:p w:rsidR="004A56B9" w:rsidRDefault="004A56B9" w:rsidP="004A56B9">
      <w:pPr>
        <w:pStyle w:val="NormalWeb"/>
        <w:numPr>
          <w:ilvl w:val="0"/>
          <w:numId w:val="25"/>
        </w:numPr>
      </w:pPr>
      <w:r>
        <w:t xml:space="preserve">M:N with </w:t>
      </w:r>
      <w:r>
        <w:rPr>
          <w:rStyle w:val="HTMLCode"/>
        </w:rPr>
        <w:t>Schedules</w:t>
      </w:r>
      <w:r>
        <w:t xml:space="preserve"> via </w:t>
      </w:r>
      <w:proofErr w:type="spellStart"/>
      <w:r>
        <w:rPr>
          <w:rStyle w:val="HTMLCode"/>
        </w:rPr>
        <w:t>train_schedules</w:t>
      </w:r>
      <w:proofErr w:type="spellEnd"/>
    </w:p>
    <w:p w:rsidR="004A56B9" w:rsidRDefault="00E95F02" w:rsidP="004A56B9">
      <w:r>
        <w:pict>
          <v:rect id="_x0000_i1027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4. </w:t>
      </w:r>
      <w:r>
        <w:rPr>
          <w:rStyle w:val="Strong"/>
          <w:b/>
          <w:bCs/>
        </w:rPr>
        <w:t>Schedules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schedule_id</w:t>
      </w:r>
      <w:proofErr w:type="spellEnd"/>
      <w:r>
        <w:t>: Unique ID for each schedule (Primary Key)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train_id</w:t>
      </w:r>
      <w:proofErr w:type="spellEnd"/>
      <w:r>
        <w:t>: Associated train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from_station</w:t>
      </w:r>
      <w:proofErr w:type="spellEnd"/>
      <w:r>
        <w:t>: Starting station ID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to_station</w:t>
      </w:r>
      <w:proofErr w:type="spellEnd"/>
      <w:r>
        <w:t>: Ending station ID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departure_time</w:t>
      </w:r>
      <w:proofErr w:type="spellEnd"/>
      <w:r>
        <w:t>: Departure time (text)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arrival_time</w:t>
      </w:r>
      <w:proofErr w:type="spellEnd"/>
      <w:r>
        <w:t>: Arrival time (text)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r>
        <w:rPr>
          <w:rStyle w:val="HTMLCode"/>
        </w:rPr>
        <w:t>frequency</w:t>
      </w:r>
      <w:r>
        <w:t>: 'daily', 'weekdays', or 'weekends'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r>
        <w:rPr>
          <w:rStyle w:val="HTMLCode"/>
        </w:rPr>
        <w:t>status</w:t>
      </w:r>
      <w:r>
        <w:t>: 'active' or 'cancelled'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updated_by</w:t>
      </w:r>
      <w:proofErr w:type="spellEnd"/>
      <w:r>
        <w:t>: User who last updated the schedule</w:t>
      </w:r>
    </w:p>
    <w:p w:rsidR="004A56B9" w:rsidRDefault="004A56B9" w:rsidP="004A56B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updated_at</w:t>
      </w:r>
      <w:proofErr w:type="spellEnd"/>
      <w:r>
        <w:t>: Timestamp of last update</w:t>
      </w:r>
    </w:p>
    <w:p w:rsidR="004A56B9" w:rsidRDefault="004A56B9" w:rsidP="004A56B9">
      <w:pPr>
        <w:pStyle w:val="NormalWeb"/>
      </w:pPr>
      <w:r>
        <w:t>Relationships:</w:t>
      </w:r>
    </w:p>
    <w:p w:rsidR="004A56B9" w:rsidRDefault="004A56B9" w:rsidP="004A56B9">
      <w:pPr>
        <w:pStyle w:val="NormalWeb"/>
        <w:numPr>
          <w:ilvl w:val="0"/>
          <w:numId w:val="27"/>
        </w:numPr>
      </w:pPr>
      <w:r>
        <w:t xml:space="preserve">Linked to </w:t>
      </w:r>
      <w:r>
        <w:rPr>
          <w:rStyle w:val="HTMLCode"/>
        </w:rPr>
        <w:t>Trains</w:t>
      </w:r>
      <w:r>
        <w:t xml:space="preserve">, </w:t>
      </w:r>
      <w:r>
        <w:rPr>
          <w:rStyle w:val="HTMLCode"/>
        </w:rPr>
        <w:t>Stations</w:t>
      </w:r>
      <w:r>
        <w:t xml:space="preserve">, </w:t>
      </w:r>
      <w:r>
        <w:rPr>
          <w:rStyle w:val="HTMLCode"/>
        </w:rPr>
        <w:t>Users</w:t>
      </w:r>
    </w:p>
    <w:p w:rsidR="004A56B9" w:rsidRDefault="004A56B9" w:rsidP="004A56B9">
      <w:pPr>
        <w:pStyle w:val="NormalWeb"/>
        <w:numPr>
          <w:ilvl w:val="0"/>
          <w:numId w:val="27"/>
        </w:numPr>
      </w:pPr>
      <w:r>
        <w:t xml:space="preserve">Referenced by </w:t>
      </w:r>
      <w:r>
        <w:rPr>
          <w:rStyle w:val="HTMLCode"/>
        </w:rPr>
        <w:t>Tickets</w:t>
      </w:r>
    </w:p>
    <w:p w:rsidR="004A56B9" w:rsidRDefault="00E95F02" w:rsidP="004A56B9">
      <w:r>
        <w:pict>
          <v:rect id="_x0000_i1028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5. </w:t>
      </w:r>
      <w:r>
        <w:rPr>
          <w:rStyle w:val="Strong"/>
          <w:b/>
          <w:bCs/>
        </w:rPr>
        <w:t>Tickets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ticket_id</w:t>
      </w:r>
      <w:proofErr w:type="spellEnd"/>
      <w:r>
        <w:t>: Unique ticket ID (Primary Key)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lastRenderedPageBreak/>
        <w:t>user_id</w:t>
      </w:r>
      <w:proofErr w:type="spellEnd"/>
      <w:r>
        <w:t>: User who booked the ticket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schedule_id</w:t>
      </w:r>
      <w:proofErr w:type="spellEnd"/>
      <w:r>
        <w:t>: Schedule on which ticket is booked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seat_number</w:t>
      </w:r>
      <w:proofErr w:type="spellEnd"/>
      <w:r>
        <w:t>: Allocated seat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booking_time</w:t>
      </w:r>
      <w:proofErr w:type="spellEnd"/>
      <w:r>
        <w:t>: Booking timestamp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travel_date</w:t>
      </w:r>
      <w:proofErr w:type="spellEnd"/>
      <w:r>
        <w:t>: Date of travel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r>
        <w:rPr>
          <w:rStyle w:val="HTMLCode"/>
        </w:rPr>
        <w:t>status</w:t>
      </w:r>
      <w:r>
        <w:t>: 'confirmed', 'cancelled', or 'used'</w:t>
      </w:r>
    </w:p>
    <w:p w:rsidR="004A56B9" w:rsidRDefault="004A56B9" w:rsidP="004A56B9">
      <w:pPr>
        <w:pStyle w:val="NormalWeb"/>
        <w:numPr>
          <w:ilvl w:val="0"/>
          <w:numId w:val="28"/>
        </w:numPr>
      </w:pPr>
      <w:r>
        <w:rPr>
          <w:rStyle w:val="HTMLCode"/>
        </w:rPr>
        <w:t>price</w:t>
      </w:r>
      <w:r>
        <w:t>: Fare calculated for the trip</w:t>
      </w:r>
    </w:p>
    <w:p w:rsidR="004A56B9" w:rsidRDefault="004A56B9" w:rsidP="004A56B9">
      <w:pPr>
        <w:pStyle w:val="NormalWeb"/>
      </w:pPr>
      <w:r>
        <w:t>Relationships:</w:t>
      </w:r>
    </w:p>
    <w:p w:rsidR="004A56B9" w:rsidRDefault="004A56B9" w:rsidP="004A56B9">
      <w:pPr>
        <w:pStyle w:val="NormalWeb"/>
        <w:numPr>
          <w:ilvl w:val="0"/>
          <w:numId w:val="29"/>
        </w:numPr>
      </w:pPr>
      <w:r>
        <w:t xml:space="preserve">Linked to </w:t>
      </w:r>
      <w:r>
        <w:rPr>
          <w:rStyle w:val="HTMLCode"/>
        </w:rPr>
        <w:t>Users</w:t>
      </w:r>
      <w:r>
        <w:t xml:space="preserve"> and </w:t>
      </w:r>
      <w:r>
        <w:rPr>
          <w:rStyle w:val="HTMLCode"/>
        </w:rPr>
        <w:t>Schedules</w:t>
      </w:r>
    </w:p>
    <w:p w:rsidR="004A56B9" w:rsidRDefault="00E95F02" w:rsidP="004A56B9">
      <w:r>
        <w:pict>
          <v:rect id="_x0000_i1029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6. </w:t>
      </w:r>
      <w:r>
        <w:rPr>
          <w:rStyle w:val="Strong"/>
          <w:b/>
          <w:bCs/>
        </w:rPr>
        <w:t>Inquiries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inquiry_id</w:t>
      </w:r>
      <w:proofErr w:type="spellEnd"/>
      <w:r>
        <w:t>: Unique inquiry ID (Primary Key)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user_id</w:t>
      </w:r>
      <w:proofErr w:type="spellEnd"/>
      <w:r>
        <w:t>: User who submitted the inquiry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r>
        <w:rPr>
          <w:rStyle w:val="HTMLCode"/>
        </w:rPr>
        <w:t>subject</w:t>
      </w:r>
      <w:r>
        <w:t>: Inquiry subject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r>
        <w:rPr>
          <w:rStyle w:val="HTMLCode"/>
        </w:rPr>
        <w:t>message</w:t>
      </w:r>
      <w:r>
        <w:t>: Full message content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r>
        <w:rPr>
          <w:rStyle w:val="HTMLCode"/>
        </w:rPr>
        <w:t>status</w:t>
      </w:r>
      <w:r>
        <w:t>: 'open', 'answered', or 'closed'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created_at</w:t>
      </w:r>
      <w:proofErr w:type="spellEnd"/>
      <w:r>
        <w:t>: Timestamp of inquiry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answered_by</w:t>
      </w:r>
      <w:proofErr w:type="spellEnd"/>
      <w:r>
        <w:t>: Admin who responded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r>
        <w:rPr>
          <w:rStyle w:val="HTMLCode"/>
        </w:rPr>
        <w:t>answer</w:t>
      </w:r>
      <w:r>
        <w:t>: Admin’s reply</w:t>
      </w:r>
    </w:p>
    <w:p w:rsidR="004A56B9" w:rsidRDefault="004A56B9" w:rsidP="004A56B9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answered_at</w:t>
      </w:r>
      <w:proofErr w:type="spellEnd"/>
      <w:r>
        <w:t>: Reply timestamp</w:t>
      </w:r>
    </w:p>
    <w:p w:rsidR="004A56B9" w:rsidRDefault="004A56B9" w:rsidP="004A56B9">
      <w:pPr>
        <w:pStyle w:val="NormalWeb"/>
      </w:pPr>
      <w:r>
        <w:t>Relationships:</w:t>
      </w:r>
    </w:p>
    <w:p w:rsidR="004A56B9" w:rsidRDefault="004A56B9" w:rsidP="004A56B9">
      <w:pPr>
        <w:pStyle w:val="NormalWeb"/>
        <w:numPr>
          <w:ilvl w:val="0"/>
          <w:numId w:val="31"/>
        </w:numPr>
      </w:pPr>
      <w:r>
        <w:t>Linked to both user and admin accounts</w:t>
      </w:r>
    </w:p>
    <w:p w:rsidR="004A56B9" w:rsidRDefault="00E95F02" w:rsidP="004A56B9">
      <w:r>
        <w:pict>
          <v:rect id="_x0000_i1030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Train_Schedules</w:t>
      </w:r>
      <w:proofErr w:type="spellEnd"/>
      <w:r>
        <w:rPr>
          <w:rStyle w:val="Strong"/>
          <w:b/>
          <w:bCs/>
        </w:rPr>
        <w:t xml:space="preserve"> (Join Table)</w:t>
      </w:r>
    </w:p>
    <w:p w:rsidR="004A56B9" w:rsidRDefault="004A56B9" w:rsidP="004A56B9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train_id</w:t>
      </w:r>
      <w:proofErr w:type="spellEnd"/>
      <w:r>
        <w:t>: Train involved (FK)</w:t>
      </w:r>
    </w:p>
    <w:p w:rsidR="004A56B9" w:rsidRDefault="004A56B9" w:rsidP="004A56B9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schedule_id</w:t>
      </w:r>
      <w:proofErr w:type="spellEnd"/>
      <w:r>
        <w:t>: Schedule involved (FK)</w:t>
      </w:r>
    </w:p>
    <w:p w:rsidR="004A56B9" w:rsidRDefault="004A56B9" w:rsidP="004A56B9">
      <w:pPr>
        <w:pStyle w:val="NormalWeb"/>
      </w:pPr>
      <w:r>
        <w:t>Purpose:</w:t>
      </w:r>
    </w:p>
    <w:p w:rsidR="004A56B9" w:rsidRDefault="004A56B9" w:rsidP="004A56B9">
      <w:pPr>
        <w:pStyle w:val="NormalWeb"/>
        <w:numPr>
          <w:ilvl w:val="0"/>
          <w:numId w:val="33"/>
        </w:numPr>
      </w:pPr>
      <w:r>
        <w:t xml:space="preserve">To support many-to-many relationship between </w:t>
      </w:r>
      <w:r>
        <w:rPr>
          <w:rStyle w:val="HTMLCode"/>
        </w:rPr>
        <w:t>Trains</w:t>
      </w:r>
      <w:r>
        <w:t xml:space="preserve"> and </w:t>
      </w:r>
      <w:r>
        <w:rPr>
          <w:rStyle w:val="HTMLCode"/>
        </w:rPr>
        <w:t>Schedules</w:t>
      </w:r>
    </w:p>
    <w:p w:rsidR="004A56B9" w:rsidRDefault="00E95F02" w:rsidP="004A56B9">
      <w:r>
        <w:pict>
          <v:rect id="_x0000_i1031" style="width:0;height:1.5pt" o:hralign="center" o:hrstd="t" o:hr="t" fillcolor="#a0a0a0" stroked="f"/>
        </w:pict>
      </w:r>
    </w:p>
    <w:p w:rsidR="004A56B9" w:rsidRDefault="004A56B9" w:rsidP="004A56B9">
      <w:pPr>
        <w:pStyle w:val="Heading3"/>
      </w:pPr>
      <w:r>
        <w:t xml:space="preserve">8. </w:t>
      </w:r>
      <w:proofErr w:type="spellStart"/>
      <w:r>
        <w:rPr>
          <w:rStyle w:val="Strong"/>
          <w:b/>
          <w:bCs/>
        </w:rPr>
        <w:t>MetroFares</w:t>
      </w:r>
      <w:proofErr w:type="spellEnd"/>
    </w:p>
    <w:p w:rsidR="004A56B9" w:rsidRDefault="004A56B9" w:rsidP="004A56B9">
      <w:pPr>
        <w:pStyle w:val="NormalWeb"/>
        <w:numPr>
          <w:ilvl w:val="0"/>
          <w:numId w:val="34"/>
        </w:numPr>
      </w:pPr>
      <w:r>
        <w:rPr>
          <w:rStyle w:val="HTMLCode"/>
        </w:rPr>
        <w:t>id</w:t>
      </w:r>
      <w:r>
        <w:t>: Unique ID (Primary Key)</w:t>
      </w:r>
    </w:p>
    <w:p w:rsidR="004A56B9" w:rsidRDefault="004A56B9" w:rsidP="004A56B9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</w:rPr>
        <w:lastRenderedPageBreak/>
        <w:t>min_distance</w:t>
      </w:r>
      <w:proofErr w:type="spellEnd"/>
      <w:r>
        <w:t>: Minimum distance of the slab</w:t>
      </w:r>
    </w:p>
    <w:p w:rsidR="004A56B9" w:rsidRDefault="004A56B9" w:rsidP="004A56B9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</w:rPr>
        <w:t>max_distance</w:t>
      </w:r>
      <w:proofErr w:type="spellEnd"/>
      <w:r>
        <w:t>: Maximum distance of the slab</w:t>
      </w:r>
    </w:p>
    <w:p w:rsidR="004A56B9" w:rsidRDefault="004A56B9" w:rsidP="004A56B9">
      <w:pPr>
        <w:pStyle w:val="NormalWeb"/>
        <w:numPr>
          <w:ilvl w:val="0"/>
          <w:numId w:val="34"/>
        </w:numPr>
      </w:pPr>
      <w:r>
        <w:rPr>
          <w:rStyle w:val="HTMLCode"/>
        </w:rPr>
        <w:t>fare</w:t>
      </w:r>
      <w:r>
        <w:t>: Fare charged for that distance range</w:t>
      </w:r>
    </w:p>
    <w:p w:rsidR="004A56B9" w:rsidRDefault="004A56B9" w:rsidP="004A56B9">
      <w:pPr>
        <w:pStyle w:val="NormalWeb"/>
      </w:pPr>
      <w:r>
        <w:t>Purpose:</w:t>
      </w:r>
    </w:p>
    <w:p w:rsidR="004A56B9" w:rsidRDefault="004A56B9" w:rsidP="004A56B9">
      <w:pPr>
        <w:pStyle w:val="NormalWeb"/>
        <w:numPr>
          <w:ilvl w:val="0"/>
          <w:numId w:val="35"/>
        </w:numPr>
      </w:pPr>
      <w:r>
        <w:t xml:space="preserve">Used for calculating ticket price using the </w:t>
      </w:r>
      <w:proofErr w:type="spellStart"/>
      <w:r>
        <w:rPr>
          <w:rStyle w:val="Strong"/>
        </w:rPr>
        <w:t>Haversine</w:t>
      </w:r>
      <w:proofErr w:type="spellEnd"/>
      <w:r>
        <w:rPr>
          <w:rStyle w:val="Strong"/>
        </w:rPr>
        <w:t xml:space="preserve"> formula</w:t>
      </w:r>
      <w:r>
        <w:t xml:space="preserve"> based on station coordinates.</w:t>
      </w:r>
    </w:p>
    <w:p w:rsidR="004A56B9" w:rsidRDefault="004A56B9" w:rsidP="004A56B9">
      <w:pPr>
        <w:pStyle w:val="Heading2"/>
      </w:pPr>
      <w:r>
        <w:t>Tools and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A56B9" w:rsidTr="00D32747">
        <w:tc>
          <w:tcPr>
            <w:tcW w:w="4320" w:type="dxa"/>
          </w:tcPr>
          <w:p w:rsidR="004A56B9" w:rsidRDefault="004A56B9" w:rsidP="00D32747">
            <w:r>
              <w:t>Technology</w:t>
            </w:r>
          </w:p>
        </w:tc>
        <w:tc>
          <w:tcPr>
            <w:tcW w:w="4320" w:type="dxa"/>
          </w:tcPr>
          <w:p w:rsidR="004A56B9" w:rsidRDefault="004A56B9" w:rsidP="00D32747">
            <w:r>
              <w:t>Description</w:t>
            </w:r>
          </w:p>
        </w:tc>
      </w:tr>
      <w:tr w:rsidR="004A56B9" w:rsidTr="00D32747">
        <w:tc>
          <w:tcPr>
            <w:tcW w:w="4320" w:type="dxa"/>
          </w:tcPr>
          <w:p w:rsidR="004A56B9" w:rsidRDefault="004A56B9" w:rsidP="00D32747">
            <w:r>
              <w:t>PHP</w:t>
            </w:r>
          </w:p>
        </w:tc>
        <w:tc>
          <w:tcPr>
            <w:tcW w:w="4320" w:type="dxa"/>
          </w:tcPr>
          <w:p w:rsidR="004A56B9" w:rsidRDefault="004A56B9" w:rsidP="00D32747">
            <w:r>
              <w:t>Backend scripting language</w:t>
            </w:r>
          </w:p>
        </w:tc>
      </w:tr>
      <w:tr w:rsidR="004A56B9" w:rsidTr="00D32747">
        <w:tc>
          <w:tcPr>
            <w:tcW w:w="4320" w:type="dxa"/>
          </w:tcPr>
          <w:p w:rsidR="004A56B9" w:rsidRDefault="004A56B9" w:rsidP="00D32747">
            <w:r>
              <w:t>SQLite</w:t>
            </w:r>
          </w:p>
        </w:tc>
        <w:tc>
          <w:tcPr>
            <w:tcW w:w="4320" w:type="dxa"/>
          </w:tcPr>
          <w:p w:rsidR="004A56B9" w:rsidRDefault="004A56B9" w:rsidP="00D32747">
            <w:r>
              <w:t>Lightweight relational database</w:t>
            </w:r>
          </w:p>
        </w:tc>
      </w:tr>
      <w:tr w:rsidR="004A56B9" w:rsidTr="00D32747">
        <w:tc>
          <w:tcPr>
            <w:tcW w:w="4320" w:type="dxa"/>
          </w:tcPr>
          <w:p w:rsidR="004A56B9" w:rsidRDefault="004A56B9" w:rsidP="00D32747">
            <w:r>
              <w:t>HTML/CSS</w:t>
            </w:r>
          </w:p>
        </w:tc>
        <w:tc>
          <w:tcPr>
            <w:tcW w:w="4320" w:type="dxa"/>
          </w:tcPr>
          <w:p w:rsidR="004A56B9" w:rsidRDefault="004A56B9" w:rsidP="00D32747">
            <w:r>
              <w:t>Frontend structure and styling</w:t>
            </w:r>
          </w:p>
        </w:tc>
      </w:tr>
      <w:tr w:rsidR="004A56B9" w:rsidTr="00D32747">
        <w:tc>
          <w:tcPr>
            <w:tcW w:w="4320" w:type="dxa"/>
          </w:tcPr>
          <w:p w:rsidR="004A56B9" w:rsidRDefault="004A56B9" w:rsidP="00D32747">
            <w:r>
              <w:t>JavaScript</w:t>
            </w:r>
          </w:p>
        </w:tc>
        <w:tc>
          <w:tcPr>
            <w:tcW w:w="4320" w:type="dxa"/>
          </w:tcPr>
          <w:p w:rsidR="004A56B9" w:rsidRDefault="004A56B9" w:rsidP="00D32747">
            <w:r>
              <w:t>Dynamic frontend behavior</w:t>
            </w:r>
          </w:p>
        </w:tc>
      </w:tr>
      <w:tr w:rsidR="004A56B9" w:rsidTr="00D32747">
        <w:tc>
          <w:tcPr>
            <w:tcW w:w="4320" w:type="dxa"/>
          </w:tcPr>
          <w:p w:rsidR="004A56B9" w:rsidRDefault="004A56B9" w:rsidP="00D32747">
            <w:r>
              <w:t>Bootstrap</w:t>
            </w:r>
          </w:p>
        </w:tc>
        <w:tc>
          <w:tcPr>
            <w:tcW w:w="4320" w:type="dxa"/>
          </w:tcPr>
          <w:p w:rsidR="004A56B9" w:rsidRDefault="004A56B9" w:rsidP="00D32747">
            <w:r>
              <w:t>Responsive design (optional)</w:t>
            </w:r>
          </w:p>
        </w:tc>
      </w:tr>
      <w:tr w:rsidR="004A56B9" w:rsidTr="00D32747">
        <w:tc>
          <w:tcPr>
            <w:tcW w:w="4320" w:type="dxa"/>
          </w:tcPr>
          <w:p w:rsidR="004A56B9" w:rsidRDefault="004A56B9" w:rsidP="00D32747">
            <w:r>
              <w:t>Session Handling</w:t>
            </w:r>
          </w:p>
        </w:tc>
        <w:tc>
          <w:tcPr>
            <w:tcW w:w="4320" w:type="dxa"/>
          </w:tcPr>
          <w:p w:rsidR="004A56B9" w:rsidRDefault="004A56B9" w:rsidP="00D32747">
            <w:r>
              <w:t>User login and dashboard control</w:t>
            </w:r>
          </w:p>
        </w:tc>
      </w:tr>
    </w:tbl>
    <w:p w:rsidR="000A0548" w:rsidRDefault="004A56B9">
      <w:pPr>
        <w:pStyle w:val="Heading1"/>
      </w:pPr>
      <w:r>
        <w:t>Special Features</w:t>
      </w:r>
    </w:p>
    <w:p w:rsidR="000A0548" w:rsidRDefault="004A56B9">
      <w:r>
        <w:t>- Real-time metrics for admin panel</w:t>
      </w:r>
      <w:r>
        <w:br/>
        <w:t>- Distance-based fare using GPS formula</w:t>
      </w:r>
      <w:r>
        <w:br/>
        <w:t>- Responsive UI for both user/admin</w:t>
      </w:r>
      <w:r>
        <w:br/>
        <w:t>- Secure session management</w:t>
      </w:r>
      <w:r>
        <w:br/>
        <w:t>- Live SQL updates for activity feed</w:t>
      </w:r>
      <w:r>
        <w:br/>
        <w:t>- Color-coded status indicators</w:t>
      </w:r>
    </w:p>
    <w:p w:rsidR="000A0548" w:rsidRDefault="004A56B9">
      <w:pPr>
        <w:pStyle w:val="Heading1"/>
      </w:pPr>
      <w:r>
        <w:t>Future Improvements</w:t>
      </w:r>
    </w:p>
    <w:p w:rsidR="000A0548" w:rsidRDefault="004A56B9">
      <w:r>
        <w:t>- Implement login session role checks for admin</w:t>
      </w:r>
      <w:r>
        <w:br/>
        <w:t>- Prevent duplicate seat bookings</w:t>
      </w:r>
      <w:r>
        <w:br/>
        <w:t>- Paginate train schedule results</w:t>
      </w:r>
      <w:r>
        <w:br/>
        <w:t>- Add user profile view/edit</w:t>
      </w:r>
      <w:r>
        <w:br/>
        <w:t>- Add CRUD for trains/schedules/inquiries</w:t>
      </w:r>
    </w:p>
    <w:p w:rsidR="00E95F02" w:rsidRDefault="00E95F02"/>
    <w:p w:rsidR="00E95F02" w:rsidRDefault="00E95F02" w:rsidP="00E95F02">
      <w:pPr>
        <w:pStyle w:val="Heading1"/>
      </w:pPr>
      <w:proofErr w:type="spellStart"/>
      <w:r>
        <w:lastRenderedPageBreak/>
        <w:t>Github</w:t>
      </w:r>
      <w:proofErr w:type="spellEnd"/>
      <w:r>
        <w:t xml:space="preserve"> Link: </w:t>
      </w:r>
    </w:p>
    <w:p w:rsidR="00E95F02" w:rsidRDefault="00E95F02" w:rsidP="00E95F02">
      <w:proofErr w:type="gramStart"/>
      <w:r>
        <w:t xml:space="preserve">( </w:t>
      </w:r>
      <w:proofErr w:type="gramEnd"/>
      <w:hyperlink r:id="rId7" w:history="1">
        <w:r w:rsidRPr="00F0573F">
          <w:rPr>
            <w:rStyle w:val="Hyperlink"/>
          </w:rPr>
          <w:t>https://github.com/Neeha2005/LahoreOrangeLineManagementSystem</w:t>
        </w:r>
      </w:hyperlink>
      <w:r>
        <w:t xml:space="preserve"> </w:t>
      </w:r>
      <w:bookmarkStart w:id="0" w:name="_GoBack"/>
      <w:bookmarkEnd w:id="0"/>
      <w:r>
        <w:t>)</w:t>
      </w:r>
    </w:p>
    <w:p w:rsidR="000A0548" w:rsidRDefault="004A56B9">
      <w:pPr>
        <w:pStyle w:val="Heading1"/>
      </w:pPr>
      <w:r>
        <w:t>Conclusion</w:t>
      </w:r>
    </w:p>
    <w:p w:rsidR="000A0548" w:rsidRDefault="004A56B9">
      <w:r>
        <w:t>The Lahore Orange Line Metro Train Management System successfully provides essential train booking and monitoring functionality through a well-structured web interface. With separate dashboards for users and administrators, it ensures a seamless user experience and powerful backend control. The use of SQLite makes it lightweight and portable, ideal for academic or small-scale production deployments.</w:t>
      </w:r>
    </w:p>
    <w:sectPr w:rsidR="000A0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6B0BF0"/>
    <w:multiLevelType w:val="multilevel"/>
    <w:tmpl w:val="60A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C0AF2"/>
    <w:multiLevelType w:val="multilevel"/>
    <w:tmpl w:val="30FA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426274"/>
    <w:multiLevelType w:val="multilevel"/>
    <w:tmpl w:val="9DD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D71D9"/>
    <w:multiLevelType w:val="multilevel"/>
    <w:tmpl w:val="C7B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342F2F"/>
    <w:multiLevelType w:val="multilevel"/>
    <w:tmpl w:val="BCF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386D5C"/>
    <w:multiLevelType w:val="multilevel"/>
    <w:tmpl w:val="666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C22707"/>
    <w:multiLevelType w:val="multilevel"/>
    <w:tmpl w:val="F8EE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C81C40"/>
    <w:multiLevelType w:val="multilevel"/>
    <w:tmpl w:val="ED3E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2A10F3"/>
    <w:multiLevelType w:val="multilevel"/>
    <w:tmpl w:val="C9E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B95BE9"/>
    <w:multiLevelType w:val="multilevel"/>
    <w:tmpl w:val="64C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CE2C8F"/>
    <w:multiLevelType w:val="multilevel"/>
    <w:tmpl w:val="50A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511F64"/>
    <w:multiLevelType w:val="multilevel"/>
    <w:tmpl w:val="030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F8669D"/>
    <w:multiLevelType w:val="multilevel"/>
    <w:tmpl w:val="C694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3969C9"/>
    <w:multiLevelType w:val="multilevel"/>
    <w:tmpl w:val="2268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874F59"/>
    <w:multiLevelType w:val="multilevel"/>
    <w:tmpl w:val="8D8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697AFA"/>
    <w:multiLevelType w:val="multilevel"/>
    <w:tmpl w:val="307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92A06"/>
    <w:multiLevelType w:val="multilevel"/>
    <w:tmpl w:val="E85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7A1191"/>
    <w:multiLevelType w:val="multilevel"/>
    <w:tmpl w:val="38B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FE5BA1"/>
    <w:multiLevelType w:val="multilevel"/>
    <w:tmpl w:val="E92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E152F3"/>
    <w:multiLevelType w:val="multilevel"/>
    <w:tmpl w:val="D12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7F74EC"/>
    <w:multiLevelType w:val="multilevel"/>
    <w:tmpl w:val="AA0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800934"/>
    <w:multiLevelType w:val="multilevel"/>
    <w:tmpl w:val="757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1D6831"/>
    <w:multiLevelType w:val="multilevel"/>
    <w:tmpl w:val="B47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163378"/>
    <w:multiLevelType w:val="multilevel"/>
    <w:tmpl w:val="A4E2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817435"/>
    <w:multiLevelType w:val="multilevel"/>
    <w:tmpl w:val="DFEA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8D4E7B"/>
    <w:multiLevelType w:val="multilevel"/>
    <w:tmpl w:val="0B3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1"/>
  </w:num>
  <w:num w:numId="11">
    <w:abstractNumId w:val="11"/>
  </w:num>
  <w:num w:numId="12">
    <w:abstractNumId w:val="10"/>
  </w:num>
  <w:num w:numId="13">
    <w:abstractNumId w:val="17"/>
  </w:num>
  <w:num w:numId="14">
    <w:abstractNumId w:val="33"/>
  </w:num>
  <w:num w:numId="15">
    <w:abstractNumId w:val="24"/>
  </w:num>
  <w:num w:numId="16">
    <w:abstractNumId w:val="14"/>
  </w:num>
  <w:num w:numId="17">
    <w:abstractNumId w:val="22"/>
  </w:num>
  <w:num w:numId="18">
    <w:abstractNumId w:val="13"/>
  </w:num>
  <w:num w:numId="19">
    <w:abstractNumId w:val="30"/>
  </w:num>
  <w:num w:numId="20">
    <w:abstractNumId w:val="18"/>
  </w:num>
  <w:num w:numId="21">
    <w:abstractNumId w:val="32"/>
  </w:num>
  <w:num w:numId="22">
    <w:abstractNumId w:val="21"/>
  </w:num>
  <w:num w:numId="23">
    <w:abstractNumId w:val="15"/>
  </w:num>
  <w:num w:numId="24">
    <w:abstractNumId w:val="9"/>
  </w:num>
  <w:num w:numId="25">
    <w:abstractNumId w:val="16"/>
  </w:num>
  <w:num w:numId="26">
    <w:abstractNumId w:val="25"/>
  </w:num>
  <w:num w:numId="27">
    <w:abstractNumId w:val="34"/>
  </w:num>
  <w:num w:numId="28">
    <w:abstractNumId w:val="27"/>
  </w:num>
  <w:num w:numId="29">
    <w:abstractNumId w:val="28"/>
  </w:num>
  <w:num w:numId="30">
    <w:abstractNumId w:val="12"/>
  </w:num>
  <w:num w:numId="31">
    <w:abstractNumId w:val="26"/>
  </w:num>
  <w:num w:numId="32">
    <w:abstractNumId w:val="29"/>
  </w:num>
  <w:num w:numId="33">
    <w:abstractNumId w:val="23"/>
  </w:num>
  <w:num w:numId="34">
    <w:abstractNumId w:val="1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0548"/>
    <w:rsid w:val="0015074B"/>
    <w:rsid w:val="0029639D"/>
    <w:rsid w:val="00326F90"/>
    <w:rsid w:val="004A56B9"/>
    <w:rsid w:val="00591272"/>
    <w:rsid w:val="00AA1D8D"/>
    <w:rsid w:val="00B47730"/>
    <w:rsid w:val="00CB0664"/>
    <w:rsid w:val="00E95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A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56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5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A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56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5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eeha2005/LahoreOrangeLineManagement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239A8-3B0E-40B4-A851-654324AC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TOWERS COMPUTERS</cp:lastModifiedBy>
  <cp:revision>3</cp:revision>
  <dcterms:created xsi:type="dcterms:W3CDTF">2013-12-23T23:15:00Z</dcterms:created>
  <dcterms:modified xsi:type="dcterms:W3CDTF">2025-06-17T09:52:00Z</dcterms:modified>
  <cp:category/>
</cp:coreProperties>
</file>